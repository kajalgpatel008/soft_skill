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2F2C68" w14:textId="77777777" w:rsidR="006232D3" w:rsidRPr="001C244B" w:rsidRDefault="006232D3" w:rsidP="006232D3">
      <w:pPr>
        <w:pStyle w:val="NoSpacing"/>
        <w:jc w:val="center"/>
        <w:rPr>
          <w:rFonts w:asciiTheme="majorHAnsi" w:hAnsiTheme="majorHAnsi" w:cstheme="majorHAnsi"/>
          <w:b/>
          <w:bCs/>
          <w:color w:val="4F81BD" w:themeColor="accent1"/>
          <w:sz w:val="32"/>
          <w:szCs w:val="32"/>
        </w:rPr>
      </w:pPr>
      <w:r w:rsidRPr="001C244B">
        <w:rPr>
          <w:rFonts w:asciiTheme="majorHAnsi" w:hAnsiTheme="majorHAnsi" w:cstheme="majorHAnsi"/>
          <w:b/>
          <w:bCs/>
          <w:color w:val="4F81BD" w:themeColor="accent1"/>
          <w:sz w:val="32"/>
          <w:szCs w:val="32"/>
        </w:rPr>
        <w:t>KAJAL PATEL</w:t>
      </w:r>
    </w:p>
    <w:p w14:paraId="21C78612" w14:textId="77777777" w:rsidR="006232D3" w:rsidRPr="000949E0" w:rsidRDefault="006232D3" w:rsidP="006232D3">
      <w:pPr>
        <w:pStyle w:val="NoSpacing"/>
        <w:jc w:val="center"/>
        <w:rPr>
          <w:sz w:val="16"/>
          <w:szCs w:val="16"/>
        </w:rPr>
      </w:pPr>
    </w:p>
    <w:p w14:paraId="7E6F36C7" w14:textId="1F70F8B5" w:rsidR="006232D3" w:rsidRDefault="006232D3" w:rsidP="006232D3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color w:val="000000"/>
        </w:rPr>
      </w:pPr>
      <w:r>
        <w:t>A-12,</w:t>
      </w:r>
      <w:r w:rsidR="00DD2758">
        <w:t xml:space="preserve"> </w:t>
      </w:r>
      <w:r>
        <w:t>Vrajbhumi Society, Nr. Galaxy Cinema, Uma School Road, Naroda</w:t>
      </w:r>
      <w:r>
        <w:rPr>
          <w:color w:val="000000"/>
        </w:rPr>
        <w:t xml:space="preserve"> | </w:t>
      </w:r>
      <w:r>
        <w:t>Ahmadabad, Gujarat 382330</w:t>
      </w:r>
    </w:p>
    <w:p w14:paraId="0B95731F" w14:textId="77777777" w:rsidR="006232D3" w:rsidRDefault="006232D3" w:rsidP="006232D3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</w:pPr>
      <w:r>
        <w:t>kajalgpatel008@gmail.com</w:t>
      </w:r>
      <w:r>
        <w:rPr>
          <w:color w:val="000000"/>
        </w:rPr>
        <w:t xml:space="preserve"> | </w:t>
      </w:r>
      <w:r>
        <w:t>+91 76239 79830</w:t>
      </w:r>
      <w:r>
        <w:rPr>
          <w:color w:val="000000"/>
        </w:rPr>
        <w:t xml:space="preserve"> | </w:t>
      </w:r>
      <w:hyperlink r:id="rId6" w:history="1">
        <w:r w:rsidRPr="00040F0E">
          <w:rPr>
            <w:rStyle w:val="Hyperlink"/>
          </w:rPr>
          <w:t>www.linkedin.com/in/kajalpatel10</w:t>
        </w:r>
      </w:hyperlink>
    </w:p>
    <w:p w14:paraId="7F6E256E" w14:textId="77777777" w:rsidR="006232D3" w:rsidRPr="000949E0" w:rsidRDefault="006232D3" w:rsidP="006232D3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</w:pPr>
      <w:r>
        <w:rPr>
          <w:color w:val="000000"/>
        </w:rPr>
        <w:t xml:space="preserve"> | </w:t>
      </w:r>
      <w:hyperlink r:id="rId7" w:history="1">
        <w:r w:rsidRPr="00040F0E">
          <w:rPr>
            <w:rStyle w:val="Hyperlink"/>
          </w:rPr>
          <w:t>https://github.com/kajalgpatel008</w:t>
        </w:r>
      </w:hyperlink>
    </w:p>
    <w:p w14:paraId="00000004" w14:textId="77777777" w:rsidR="002D3D21" w:rsidRDefault="00000000">
      <w:pPr>
        <w:pStyle w:val="Heading2"/>
      </w:pPr>
      <w:r>
        <w:t>Career</w:t>
      </w:r>
      <w:r w:rsidRPr="00D275EC">
        <w:t xml:space="preserve"> Objective</w:t>
      </w:r>
    </w:p>
    <w:p w14:paraId="7F34552B" w14:textId="2FD201DE" w:rsidR="006D41E6" w:rsidRPr="006D41E6" w:rsidRDefault="006D41E6" w:rsidP="00B01464">
      <w:pPr>
        <w:spacing w:after="160" w:line="259" w:lineRule="auto"/>
      </w:pPr>
      <w:r w:rsidRPr="006D41E6">
        <w:t xml:space="preserve">Motivated and detail-oriented Backend Developer with a strong foundation in server-side logic, API development, and database management. Seeking to contribute to a forward-thinking team where I can leverage my technical expertise in Python, RESTful APIs, and scalable system architecture to build robust backend solutions. </w:t>
      </w:r>
    </w:p>
    <w:p w14:paraId="00000006" w14:textId="77777777" w:rsidR="002D3D21" w:rsidRDefault="00000000">
      <w:pPr>
        <w:pStyle w:val="Heading2"/>
      </w:pPr>
      <w:r>
        <w:t>Key Skills &amp; Technical Expertise</w:t>
      </w:r>
    </w:p>
    <w:p w14:paraId="00000007" w14:textId="7CF83F0C" w:rsidR="002D3D21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 xml:space="preserve">🔹 </w:t>
      </w:r>
      <w:r w:rsidR="002859DE">
        <w:rPr>
          <w:color w:val="000000"/>
        </w:rPr>
        <w:t>Python</w:t>
      </w:r>
      <w:r>
        <w:rPr>
          <w:color w:val="000000"/>
        </w:rPr>
        <w:t xml:space="preserve">, </w:t>
      </w:r>
      <w:r w:rsidR="004E683B">
        <w:rPr>
          <w:color w:val="000000"/>
        </w:rPr>
        <w:t>Django</w:t>
      </w:r>
    </w:p>
    <w:p w14:paraId="00000008" w14:textId="77777777" w:rsidR="002D3D21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🔹 Microservices &amp; API Development</w:t>
      </w:r>
    </w:p>
    <w:p w14:paraId="00000009" w14:textId="77777777" w:rsidR="002D3D21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🔹 Cloud Deployment</w:t>
      </w:r>
    </w:p>
    <w:p w14:paraId="0000000A" w14:textId="6A3447D3" w:rsidR="002D3D21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 xml:space="preserve">🔹 </w:t>
      </w:r>
      <w:r w:rsidR="00950735">
        <w:rPr>
          <w:color w:val="000000"/>
        </w:rPr>
        <w:t xml:space="preserve">MySQL </w:t>
      </w:r>
      <w:r>
        <w:rPr>
          <w:color w:val="000000"/>
        </w:rPr>
        <w:t>Database Management</w:t>
      </w:r>
    </w:p>
    <w:p w14:paraId="0000000B" w14:textId="637DE798" w:rsidR="002D3D21" w:rsidRDefault="00000000" w:rsidP="006232D3">
      <w:pPr>
        <w:pStyle w:val="Heading2"/>
        <w:tabs>
          <w:tab w:val="left" w:pos="5400"/>
        </w:tabs>
      </w:pPr>
      <w:r>
        <w:t>Education</w:t>
      </w:r>
      <w:r w:rsidR="006232D3">
        <w:tab/>
      </w:r>
    </w:p>
    <w:p w14:paraId="0000000D" w14:textId="426B5B7A" w:rsidR="002D3D21" w:rsidRDefault="00000000" w:rsidP="002859DE">
      <w:pPr>
        <w:pBdr>
          <w:top w:val="nil"/>
          <w:left w:val="nil"/>
          <w:bottom w:val="nil"/>
          <w:right w:val="nil"/>
          <w:between w:val="nil"/>
        </w:pBdr>
        <w:spacing w:after="120"/>
      </w:pPr>
      <w:r>
        <w:rPr>
          <w:color w:val="000000"/>
        </w:rPr>
        <w:t xml:space="preserve">🎓 Certification in </w:t>
      </w:r>
      <w:r w:rsidR="002859DE">
        <w:t xml:space="preserve">Python </w:t>
      </w:r>
      <w:r w:rsidR="00950735">
        <w:t xml:space="preserve">Backend </w:t>
      </w:r>
      <w:r w:rsidR="009E5854">
        <w:t>D</w:t>
      </w:r>
      <w:r w:rsidR="00950735">
        <w:t>evelopment</w:t>
      </w:r>
      <w:r>
        <w:rPr>
          <w:color w:val="000000"/>
        </w:rPr>
        <w:t xml:space="preserve"> - TOPS Technologies, </w:t>
      </w:r>
      <w:r>
        <w:t>2025</w:t>
      </w:r>
    </w:p>
    <w:p w14:paraId="00000012" w14:textId="6938EACC" w:rsidR="002D3D21" w:rsidRPr="000D6BAB" w:rsidRDefault="00000000" w:rsidP="000D6BAB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rFonts w:ascii="Segoe UI Emoji" w:hAnsi="Segoe UI Emoji" w:cs="Segoe UI Emoji"/>
          <w:color w:val="000000"/>
        </w:rPr>
        <w:t>🎓</w:t>
      </w:r>
      <w:r>
        <w:rPr>
          <w:color w:val="000000"/>
        </w:rPr>
        <w:t xml:space="preserve"> Bachelor’s Degree in </w:t>
      </w:r>
      <w:r w:rsidR="002859DE">
        <w:t>Power Electronics</w:t>
      </w:r>
      <w:r>
        <w:rPr>
          <w:color w:val="000000"/>
        </w:rPr>
        <w:t xml:space="preserve"> </w:t>
      </w:r>
      <w:r w:rsidR="002859DE">
        <w:rPr>
          <w:color w:val="000000"/>
        </w:rPr>
        <w:t>–</w:t>
      </w:r>
      <w:r>
        <w:rPr>
          <w:color w:val="000000"/>
        </w:rPr>
        <w:t xml:space="preserve"> </w:t>
      </w:r>
      <w:r w:rsidR="002859DE">
        <w:t>Vishwakarma Government</w:t>
      </w:r>
      <w:r>
        <w:t xml:space="preserve"> Engineerin</w:t>
      </w:r>
      <w:r w:rsidR="002859DE">
        <w:t>g College</w:t>
      </w:r>
      <w:r>
        <w:rPr>
          <w:color w:val="000000"/>
        </w:rPr>
        <w:t xml:space="preserve">, </w:t>
      </w:r>
      <w:r>
        <w:t>201</w:t>
      </w:r>
      <w:r w:rsidR="002859DE">
        <w:t>6</w:t>
      </w:r>
    </w:p>
    <w:p w14:paraId="00000013" w14:textId="77777777" w:rsidR="002D3D21" w:rsidRDefault="00000000">
      <w:pPr>
        <w:pStyle w:val="Heading2"/>
      </w:pPr>
      <w:r>
        <w:t>Certifications &amp; Achievements</w:t>
      </w:r>
    </w:p>
    <w:p w14:paraId="18DB10BF" w14:textId="271E3047" w:rsidR="009E5854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 xml:space="preserve">🏅 NSDC Certification in </w:t>
      </w:r>
      <w:r w:rsidR="000D6BAB">
        <w:rPr>
          <w:color w:val="000000"/>
        </w:rPr>
        <w:t>IT field</w:t>
      </w:r>
    </w:p>
    <w:p w14:paraId="00000016" w14:textId="77777777" w:rsidR="002D3D21" w:rsidRDefault="00000000">
      <w:pPr>
        <w:pStyle w:val="Heading2"/>
      </w:pPr>
      <w:r>
        <w:t>Strengths</w:t>
      </w:r>
    </w:p>
    <w:p w14:paraId="00000017" w14:textId="5AAE39DC" w:rsidR="002D3D21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 xml:space="preserve">✔ </w:t>
      </w:r>
      <w:r w:rsidR="00356F71">
        <w:rPr>
          <w:color w:val="000000"/>
        </w:rPr>
        <w:t>A</w:t>
      </w:r>
      <w:r>
        <w:rPr>
          <w:color w:val="000000"/>
        </w:rPr>
        <w:t xml:space="preserve">nalytical </w:t>
      </w:r>
      <w:r w:rsidR="00356F71">
        <w:rPr>
          <w:color w:val="000000"/>
        </w:rPr>
        <w:t xml:space="preserve">thinking </w:t>
      </w:r>
      <w:r>
        <w:rPr>
          <w:color w:val="000000"/>
        </w:rPr>
        <w:t>and problem-solving skills</w:t>
      </w:r>
      <w:r w:rsidR="00356F71">
        <w:rPr>
          <w:color w:val="000000"/>
        </w:rPr>
        <w:t>.</w:t>
      </w:r>
    </w:p>
    <w:p w14:paraId="00000018" w14:textId="0448B964" w:rsidR="002D3D21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 xml:space="preserve">✔ Ability to </w:t>
      </w:r>
      <w:r w:rsidR="00356F71">
        <w:rPr>
          <w:color w:val="000000"/>
        </w:rPr>
        <w:t>learn and adapt quickly.</w:t>
      </w:r>
    </w:p>
    <w:p w14:paraId="00000019" w14:textId="77777777" w:rsidR="002D3D21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✔ Excellent collaboration and teamwork.</w:t>
      </w:r>
    </w:p>
    <w:p w14:paraId="0000001A" w14:textId="77777777" w:rsidR="002D3D21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✔ Detail-oriented approach to development and debugging.</w:t>
      </w:r>
    </w:p>
    <w:p w14:paraId="0000001B" w14:textId="77777777" w:rsidR="002D3D21" w:rsidRDefault="00000000">
      <w:pPr>
        <w:pStyle w:val="Heading2"/>
      </w:pPr>
      <w:r>
        <w:t>Personal Information</w:t>
      </w:r>
    </w:p>
    <w:p w14:paraId="0000001C" w14:textId="171DD8FD" w:rsidR="002D3D21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🗣 Languages Known: English, Hindi</w:t>
      </w:r>
      <w:r w:rsidR="00801F0D">
        <w:rPr>
          <w:color w:val="000000"/>
        </w:rPr>
        <w:t>, Gujarati</w:t>
      </w:r>
    </w:p>
    <w:p w14:paraId="0000001D" w14:textId="4FAEA974" w:rsidR="002D3D21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🎯 Hobbies:</w:t>
      </w:r>
      <w:r w:rsidR="00356F71">
        <w:rPr>
          <w:color w:val="000000"/>
        </w:rPr>
        <w:t xml:space="preserve"> Listening music, Solving </w:t>
      </w:r>
      <w:r w:rsidR="004B3520">
        <w:rPr>
          <w:color w:val="000000"/>
        </w:rPr>
        <w:tab/>
      </w:r>
      <w:r w:rsidR="00356F71">
        <w:rPr>
          <w:color w:val="000000"/>
        </w:rPr>
        <w:t>puzzles, Physical activities</w:t>
      </w:r>
    </w:p>
    <w:p w14:paraId="0000001E" w14:textId="77777777" w:rsidR="002D3D21" w:rsidRDefault="00000000">
      <w:pPr>
        <w:pStyle w:val="Heading2"/>
      </w:pPr>
      <w:r>
        <w:t>Declaration</w:t>
      </w:r>
    </w:p>
    <w:p w14:paraId="0000001F" w14:textId="77777777" w:rsidR="002D3D21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I hereby declare that the information provided above is accurate to the best of my knowledge and belief.</w:t>
      </w:r>
    </w:p>
    <w:sectPr w:rsidR="002D3D21" w:rsidSect="000D2672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007E2"/>
    <w:multiLevelType w:val="multilevel"/>
    <w:tmpl w:val="154686DA"/>
    <w:lvl w:ilvl="0">
      <w:start w:val="1"/>
      <w:numFmt w:val="decimal"/>
      <w:pStyle w:val="List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31009F1"/>
    <w:multiLevelType w:val="hybridMultilevel"/>
    <w:tmpl w:val="7294327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5682667">
    <w:abstractNumId w:val="0"/>
  </w:num>
  <w:num w:numId="2" w16cid:durableId="6584622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9748256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1274719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3562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2201825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907849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D21"/>
    <w:rsid w:val="000D2672"/>
    <w:rsid w:val="000D6BAB"/>
    <w:rsid w:val="00137C27"/>
    <w:rsid w:val="001C244B"/>
    <w:rsid w:val="0025300C"/>
    <w:rsid w:val="002859DE"/>
    <w:rsid w:val="002C59B9"/>
    <w:rsid w:val="002D3D21"/>
    <w:rsid w:val="002F6301"/>
    <w:rsid w:val="00356F71"/>
    <w:rsid w:val="00401742"/>
    <w:rsid w:val="004B3520"/>
    <w:rsid w:val="004E683B"/>
    <w:rsid w:val="00603C51"/>
    <w:rsid w:val="006232D3"/>
    <w:rsid w:val="00642208"/>
    <w:rsid w:val="006D41E6"/>
    <w:rsid w:val="00801F0D"/>
    <w:rsid w:val="00884788"/>
    <w:rsid w:val="00950735"/>
    <w:rsid w:val="00984E3F"/>
    <w:rsid w:val="009B2125"/>
    <w:rsid w:val="009E138E"/>
    <w:rsid w:val="009E5854"/>
    <w:rsid w:val="00B01464"/>
    <w:rsid w:val="00B7700A"/>
    <w:rsid w:val="00BD4BA1"/>
    <w:rsid w:val="00C32D0B"/>
    <w:rsid w:val="00D275EC"/>
    <w:rsid w:val="00DD2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7FCB7"/>
  <w15:docId w15:val="{DC701EC0-BDE6-4B48-96DE-C4C351BFF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Cambria" w:hAnsi="Cambria" w:cs="Cambria"/>
        <w:sz w:val="22"/>
        <w:szCs w:val="22"/>
        <w:lang w:val="en-US" w:eastAsia="en-IN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="Calibri" w:eastAsia="Calibri" w:hAnsi="Calibri" w:cs="Calibri"/>
      <w:i/>
      <w:color w:val="4F81BD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tabs>
        <w:tab w:val="num" w:pos="720"/>
      </w:tabs>
      <w:ind w:left="720" w:hanging="720"/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tabs>
        <w:tab w:val="num" w:pos="720"/>
      </w:tabs>
      <w:ind w:left="720" w:hanging="720"/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tabs>
        <w:tab w:val="num" w:pos="720"/>
      </w:tabs>
      <w:ind w:left="720" w:hanging="72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tabs>
        <w:tab w:val="num" w:pos="720"/>
      </w:tabs>
      <w:ind w:left="720" w:hanging="720"/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tabs>
        <w:tab w:val="num" w:pos="720"/>
      </w:tabs>
      <w:ind w:left="720" w:hanging="720"/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6232D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kajalgpatel008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inkedin.com/in/kajalpatel1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2Jl1kCCRR/j5AsDy5bkWLFGieA==">CgMxLjA4AHIhMTdQZnRQVmY4dG9pa0pXUWxKNXgzTWp2TWt5OENfQnA2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cp:lastModifiedBy>maulikpatel1805@gmail.com</cp:lastModifiedBy>
  <cp:revision>13</cp:revision>
  <dcterms:created xsi:type="dcterms:W3CDTF">2025-04-18T12:26:00Z</dcterms:created>
  <dcterms:modified xsi:type="dcterms:W3CDTF">2025-04-23T16:47:00Z</dcterms:modified>
</cp:coreProperties>
</file>